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539AC" w14:textId="77777777" w:rsidR="00D860F0" w:rsidRDefault="004C0D16">
      <w:pPr>
        <w:pStyle w:val="Heading1"/>
      </w:pPr>
      <w:r>
        <w:t>Step-by-Step Guide: Create Static Website and Add Chatbot using Microsoft Azure</w:t>
      </w:r>
    </w:p>
    <w:p w14:paraId="13A246CA" w14:textId="77777777" w:rsidR="00D860F0" w:rsidRDefault="004C0D16">
      <w:pPr>
        <w:pStyle w:val="Heading2"/>
      </w:pPr>
      <w:r>
        <w:t>1. Create an Azure Storage Account</w:t>
      </w:r>
    </w:p>
    <w:p w14:paraId="53827BEA" w14:textId="77777777" w:rsidR="00D860F0" w:rsidRDefault="004C0D16">
      <w:r>
        <w:br/>
        <w:t>1. Go to https://portal.azure.com and sign in.</w:t>
      </w:r>
      <w:r>
        <w:br/>
      </w:r>
      <w:r>
        <w:t>2. Click 'Create a resource' → search 'Storage account' → click 'Create'.</w:t>
      </w:r>
      <w:r>
        <w:br/>
        <w:t>3. In the Basics tab:</w:t>
      </w:r>
      <w:r>
        <w:br/>
        <w:t xml:space="preserve">   - Subscription: Choose your active subscription.</w:t>
      </w:r>
      <w:r>
        <w:br/>
        <w:t xml:space="preserve">   - Resource group: Create or select one.</w:t>
      </w:r>
      <w:r>
        <w:br/>
        <w:t xml:space="preserve">   - Storage account name: Must be unique and lowercase.</w:t>
      </w:r>
      <w:r>
        <w:br/>
        <w:t xml:space="preserve">   - Region: Choose your nearest region (e.g., Central India).</w:t>
      </w:r>
      <w:r>
        <w:br/>
        <w:t xml:space="preserve">   - Performance: Select 'Standard'.</w:t>
      </w:r>
      <w:r>
        <w:br/>
        <w:t xml:space="preserve">   - Redundancy: Choose from LRS, ZRS, GRS, GZRS.</w:t>
      </w:r>
      <w:r>
        <w:br/>
        <w:t>4. In Data protection: Disable Soft Delete.</w:t>
      </w:r>
      <w:r>
        <w:br/>
        <w:t>5. Click 'Review + Create' → 'Create'.</w:t>
      </w:r>
      <w:r>
        <w:br/>
      </w:r>
    </w:p>
    <w:p w14:paraId="4FD89341" w14:textId="77777777" w:rsidR="00D860F0" w:rsidRDefault="004C0D16">
      <w:pPr>
        <w:pStyle w:val="Heading2"/>
      </w:pPr>
      <w:r>
        <w:t>2. Enable Static Website and Upload Files</w:t>
      </w:r>
    </w:p>
    <w:p w14:paraId="4295F6E2" w14:textId="77777777" w:rsidR="00D860F0" w:rsidRDefault="004C0D16">
      <w:r>
        <w:br/>
        <w:t>1. After creation, go to the storage account.</w:t>
      </w:r>
      <w:r>
        <w:br/>
        <w:t>2. In the left panel, under Data Management, select 'Static website'.</w:t>
      </w:r>
      <w:r>
        <w:br/>
        <w:t>3. Enable 'Static website'.</w:t>
      </w:r>
      <w:r>
        <w:br/>
        <w:t xml:space="preserve">   - Index document name: index.html</w:t>
      </w:r>
      <w:r>
        <w:br/>
        <w:t xml:space="preserve">   - Error document path: 404.html (optional)</w:t>
      </w:r>
      <w:r>
        <w:br/>
        <w:t>4. Click 'Save'. Azure creates a $web container automatically.</w:t>
      </w:r>
      <w:r>
        <w:br/>
        <w:t>5. Note the 'Primary endpoint' URL (this is your website link).</w:t>
      </w:r>
      <w:r>
        <w:br/>
        <w:t>6. Go to Containers → $web → Upload → Browse for files → Upload your website files (HTML, CSS, JS).</w:t>
      </w:r>
      <w:r>
        <w:br/>
        <w:t>7. Visit your 'Primary endpoint' URL to verify your static site.</w:t>
      </w:r>
      <w:r>
        <w:br/>
      </w:r>
    </w:p>
    <w:p w14:paraId="0E2D26E1" w14:textId="77777777" w:rsidR="00D860F0" w:rsidRDefault="004C0D16">
      <w:pPr>
        <w:pStyle w:val="Heading2"/>
      </w:pPr>
      <w:r>
        <w:t>3. Create a Custom Question Answering Resource (Language Service)</w:t>
      </w:r>
    </w:p>
    <w:p w14:paraId="753932FE" w14:textId="77777777" w:rsidR="00D860F0" w:rsidRDefault="004C0D16">
      <w:r>
        <w:br/>
        <w:t>1. In Azure portal, click 'Create a resource' → search 'Language' → select 'Create'.</w:t>
      </w:r>
      <w:r>
        <w:br/>
        <w:t>2. Choose 'Custom Question Answering' under AI Services.</w:t>
      </w:r>
      <w:r>
        <w:br/>
        <w:t>3. Fill details:</w:t>
      </w:r>
      <w:r>
        <w:br/>
        <w:t xml:space="preserve">   - Resource Group: Same as your storage account.</w:t>
      </w:r>
      <w:r>
        <w:br/>
        <w:t xml:space="preserve">   - Region: Central India.</w:t>
      </w:r>
      <w:r>
        <w:br/>
        <w:t xml:space="preserve">   - Name: lang-&lt;yourname&gt;.</w:t>
      </w:r>
      <w:r>
        <w:br/>
        <w:t xml:space="preserve">   - Pricing Tier: Free.</w:t>
      </w:r>
      <w:r>
        <w:br/>
      </w:r>
      <w:r>
        <w:lastRenderedPageBreak/>
        <w:t xml:space="preserve">   - Azure Search Region: Central India.</w:t>
      </w:r>
      <w:r>
        <w:br/>
        <w:t>4. Tick the required checkboxes and click 'Create'.</w:t>
      </w:r>
      <w:r>
        <w:br/>
      </w:r>
    </w:p>
    <w:p w14:paraId="2E662F63" w14:textId="77777777" w:rsidR="00D860F0" w:rsidRDefault="004C0D16">
      <w:pPr>
        <w:pStyle w:val="Heading2"/>
      </w:pPr>
      <w:r>
        <w:t>4. Create and Configure a Project in Language Studio</w:t>
      </w:r>
    </w:p>
    <w:p w14:paraId="2134BF36" w14:textId="77777777" w:rsidR="00D860F0" w:rsidRDefault="004C0D16">
      <w:r>
        <w:br/>
        <w:t>1. Go to https://language.microsoft.com → Sign in.</w:t>
      </w:r>
      <w:r>
        <w:br/>
        <w:t>2. Click 'Get started with Language Studio' → Select your Azure resource.</w:t>
      </w:r>
      <w:r>
        <w:br/>
        <w:t>3. Click 'Create new project' → choose 'Custom Question Answering'.</w:t>
      </w:r>
      <w:r>
        <w:br/>
        <w:t>4. Enter:</w:t>
      </w:r>
      <w:r>
        <w:br/>
        <w:t xml:space="preserve">   - Project name</w:t>
      </w:r>
      <w:r>
        <w:br/>
        <w:t xml:space="preserve">   - Description</w:t>
      </w:r>
      <w:r>
        <w:br/>
        <w:t xml:space="preserve">   - Language</w:t>
      </w:r>
      <w:r>
        <w:br/>
        <w:t xml:space="preserve">   - Error message display settings</w:t>
      </w:r>
      <w:r>
        <w:br/>
        <w:t>5. Click 'Manage' → 'Add source' → 'File' → upload your FAQ or question-answer file.</w:t>
      </w:r>
      <w:r>
        <w:br/>
        <w:t>6. Click 'Save', then 'Train' the project and 'Publish' it.</w:t>
      </w:r>
      <w:r>
        <w:br/>
      </w:r>
    </w:p>
    <w:p w14:paraId="7F9830B6" w14:textId="77777777" w:rsidR="00D860F0" w:rsidRDefault="004C0D16">
      <w:pPr>
        <w:pStyle w:val="Heading2"/>
      </w:pPr>
      <w:r>
        <w:t xml:space="preserve">5. Create </w:t>
      </w:r>
      <w:r>
        <w:t>Azure</w:t>
      </w:r>
      <w:r>
        <w:t xml:space="preserve"> Bot and Link QnA Resource</w:t>
      </w:r>
    </w:p>
    <w:p w14:paraId="37360455" w14:textId="39945ADE" w:rsidR="00D860F0" w:rsidRDefault="004C0D16">
      <w:r>
        <w:br/>
        <w:t>1. Go to 'Create a resource' → search 'Azure Bot' → click 'Create'.</w:t>
      </w:r>
      <w:r>
        <w:br/>
        <w:t>2. Fill details:</w:t>
      </w:r>
      <w:r>
        <w:br/>
        <w:t xml:space="preserve">   - Resource Group: Same as others.</w:t>
      </w:r>
      <w:r>
        <w:br/>
        <w:t xml:space="preserve">   - Bot name: unique.</w:t>
      </w:r>
      <w:r>
        <w:br/>
        <w:t xml:space="preserve">   - Region: same as your language resource.</w:t>
      </w:r>
      <w:r>
        <w:br/>
        <w:t>3. Click 'Review + Create' → 'Create'.</w:t>
      </w:r>
      <w:r>
        <w:br/>
        <w:t>4. After creation, open your bot → in 'Configuration' link your QnA (Language) project.</w:t>
      </w:r>
      <w:r>
        <w:br/>
        <w:t>5. Click 'Channels' → select 'Web Chat'.</w:t>
      </w:r>
      <w:r>
        <w:br/>
        <w:t>6. Copy the Web Chat 'Secret' or 'Embed code' (for testing).</w:t>
      </w:r>
      <w:r>
        <w:br/>
      </w:r>
    </w:p>
    <w:sectPr w:rsidR="00D860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5655518">
    <w:abstractNumId w:val="8"/>
  </w:num>
  <w:num w:numId="2" w16cid:durableId="123736234">
    <w:abstractNumId w:val="6"/>
  </w:num>
  <w:num w:numId="3" w16cid:durableId="792988588">
    <w:abstractNumId w:val="5"/>
  </w:num>
  <w:num w:numId="4" w16cid:durableId="684790186">
    <w:abstractNumId w:val="4"/>
  </w:num>
  <w:num w:numId="5" w16cid:durableId="327441953">
    <w:abstractNumId w:val="7"/>
  </w:num>
  <w:num w:numId="6" w16cid:durableId="1859388465">
    <w:abstractNumId w:val="3"/>
  </w:num>
  <w:num w:numId="7" w16cid:durableId="953557563">
    <w:abstractNumId w:val="2"/>
  </w:num>
  <w:num w:numId="8" w16cid:durableId="309405678">
    <w:abstractNumId w:val="1"/>
  </w:num>
  <w:num w:numId="9" w16cid:durableId="116610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C0D16"/>
    <w:rsid w:val="00AA1D8D"/>
    <w:rsid w:val="00B47730"/>
    <w:rsid w:val="00C62EBB"/>
    <w:rsid w:val="00CB0664"/>
    <w:rsid w:val="00D860F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A6F54A"/>
  <w14:defaultImageDpi w14:val="300"/>
  <w15:docId w15:val="{781FD6B3-7C4C-42FE-BCBA-EFA5BECA5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389</Words>
  <Characters>2222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shashank kandlakoya</cp:lastModifiedBy>
  <cp:revision>2</cp:revision>
  <dcterms:created xsi:type="dcterms:W3CDTF">2025-10-15T09:10:00Z</dcterms:created>
  <dcterms:modified xsi:type="dcterms:W3CDTF">2025-10-15T09:10:00Z</dcterms:modified>
  <cp:category/>
</cp:coreProperties>
</file>